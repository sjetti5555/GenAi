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Course Notes on Python and Machine Learning</w:t>
      </w:r>
    </w:p>
    <w:p>
      <w:pPr>
        <w:pStyle w:val="Heading2"/>
      </w:pPr>
      <w:r>
        <w:t>Module 1: Introduction to Data Science</w:t>
      </w:r>
    </w:p>
    <w:p>
      <w:r>
        <w:t>Data Science is a blend of various tools, algorithms, and machine learning principles with the goal to discover hidden patterns from the raw data. It involves different disciplines like statistical analysis, data mining and visualization, and machine learning to analyze data for decision making.</w:t>
      </w:r>
    </w:p>
    <w:p>
      <w:pPr>
        <w:pStyle w:val="Heading3"/>
      </w:pPr>
      <w:r>
        <w:t>Components:</w:t>
      </w:r>
    </w:p>
    <w:p>
      <w:r>
        <w:t>Data Collection: This is the first step where data is gathered from various sources like databases, files, or external APIs using various methods including manual entry and automated data scraping.</w:t>
      </w:r>
    </w:p>
    <w:p>
      <w:r>
        <w:t>Real-time Example: E-commerce companies collecting user browsing logs and purchase histories to analyze buying patterns.</w:t>
      </w:r>
    </w:p>
    <w:p>
      <w:r>
        <w:t>Data Processing: Organizing the collected data into a usable and desired format. This includes sorting, aggregating, and rearranging the data to prepare it for further analysis.</w:t>
      </w:r>
    </w:p>
    <w:p>
      <w:r>
        <w:t>Real-time Example: Financial institutions process large volumes of transaction data daily to update account balances and detect fraudulent transactions.</w:t>
      </w:r>
    </w:p>
    <w:p>
      <w:pPr>
        <w:pStyle w:val="Heading2"/>
      </w:pPr>
      <w:r>
        <w:t>Module 2: Data Extraction, Wrangling, &amp; Visualization</w:t>
      </w:r>
    </w:p>
    <w:p>
      <w:r>
        <w:t>Data Extraction: This process involves retrieving data from various sources. The data could be structured or unstructured. Structured data extraction involves pulling data from relational databases or spreadsheets, whereas unstructured data might come from emails, PDFs, or other documents.</w:t>
      </w:r>
    </w:p>
    <w:p>
      <w:r>
        <w:t>Real-time Example: Healthcare providers extracting patient data from various electronic health record systems to analyze treatment outcomes.</w:t>
      </w:r>
    </w:p>
    <w:p>
      <w:r>
        <w:t>Data Wrangling: This refers to the process of cleaning and converting raw data into a format that is more convenient for analysis. This may include handling missing values, removing outliers, and converting data types.</w:t>
      </w:r>
    </w:p>
    <w:p>
      <w:r>
        <w:t>Real-time Example: Data scientists at a marketing firm wrangle social media data to clean up and categorize user comments for sentiment analysis.</w:t>
      </w:r>
    </w:p>
    <w:p>
      <w:r>
        <w:t>Data Visualization: The graphical representation of information and data. By using visual elements like charts, graphs, and maps, data visualization tools provide an accessible way to see and understand trends, outliers, and patterns in data.</w:t>
      </w:r>
    </w:p>
    <w:p>
      <w:r>
        <w:t>Real-time Example: Environmental scientists use data visualization to present the impact of climate change by displaying temperature changes over decades on a global map.</w:t>
      </w:r>
    </w:p>
    <w:p>
      <w:pPr>
        <w:pStyle w:val="Heading2"/>
      </w:pPr>
      <w:r>
        <w:t>Module 3: Introduction to Machine Learning with Python</w:t>
      </w:r>
    </w:p>
    <w:p>
      <w:r>
        <w:t>Machine Learning is a method of data analysis that automates analytical model building. Using algorithms that iteratively learn from data, machine learning allows computers to find hidden insights without being explicitly programmed where to look.</w:t>
      </w:r>
    </w:p>
    <w:p>
      <w:r>
        <w:t>Python Libraries Review: Python offers several libraries essential for data science and machine learning tasks, including NumPy for numerical calculations, Pandas for data manipulation, Scikit-learn for implementing machine learning models, and Matplotlib for creating visualizations.</w:t>
      </w:r>
    </w:p>
    <w:p>
      <w:r>
        <w:t>Real-time Example: Financial analysts use machine learning to predict stock prices based on historical data, utilizing Python for both data analysis and model development.</w:t>
      </w:r>
    </w:p>
    <w:p>
      <w:pPr>
        <w:pStyle w:val="Heading2"/>
      </w:pPr>
      <w:r>
        <w:t>Module 4: Supervised Learning - I</w:t>
      </w:r>
    </w:p>
    <w:p>
      <w:r>
        <w:t>Supervised learning is a type of machine learning where the algorithm is trained on a labeled dataset. The model learns to make predictions from the input data that is mapped to the known outputs.</w:t>
      </w:r>
    </w:p>
    <w:p>
      <w:r>
        <w:t>Classification and its use cases: Classification is a supervised learning task where the model is trained to classify inputs into categories. It is widely used in applications like email spam detection, image recognition, and medical diagnosis.</w:t>
      </w:r>
    </w:p>
    <w:p>
      <w:r>
        <w:t>Decision Trees: Decision trees are a popular model used in classification tasks. They work by creating a model that predicts the value of a target variable by learning simple decision rules inferred from the data features.</w:t>
      </w:r>
    </w:p>
    <w:p>
      <w:r>
        <w:t>Random Forest: An ensemble method that consists of many decision trees and outputs the class that is the mode of the classes output by individual trees. It is more robust and accurate than a single decision tree.</w:t>
      </w:r>
    </w:p>
    <w:p>
      <w:pPr>
        <w:pStyle w:val="Heading2"/>
      </w:pPr>
      <w:r>
        <w:t>Module 5: Dimensionality Reduction</w:t>
      </w:r>
    </w:p>
    <w:p>
      <w:r>
        <w:t>Dimensionality reduction is a process used to reduce the number of random variables under consideration, by obtaining a set of principal variables.</w:t>
      </w:r>
    </w:p>
    <w:p>
      <w:r>
        <w:t>Techniques like Principal Component Analysis (PCA) and Linear Discriminant Analysis (LDA) help simplify the data without losing essential information. This can enhance the efficiency of models by reducing computational overheads.</w:t>
      </w:r>
    </w:p>
    <w:p>
      <w:pPr>
        <w:pStyle w:val="Heading2"/>
      </w:pPr>
      <w:r>
        <w:t>Module 6: Supervised Learning - II</w:t>
      </w:r>
    </w:p>
    <w:p>
      <w:r>
        <w:t>Further exploration of supervised learning techniques, focusing on algorithms like Naïve Bayes and Support Vector Machines (SVMs). These models are pivotal for classification problems where they predict categorical labels.</w:t>
      </w:r>
    </w:p>
    <w:p>
      <w:pPr>
        <w:pStyle w:val="Heading2"/>
      </w:pPr>
      <w:r>
        <w:t>Module 7: Unsupervised Learning</w:t>
      </w:r>
    </w:p>
    <w:p>
      <w:r>
        <w:t>Unsupervised learning involves training on data without labeled responses. Clustering is a key technique where K-means and hierarchical clustering are widely used to find natural groupings in data.</w:t>
      </w:r>
    </w:p>
    <w:p>
      <w:pPr>
        <w:pStyle w:val="Heading2"/>
      </w:pPr>
      <w:r>
        <w:t>Module 8: Reinforcement Learning</w:t>
      </w:r>
    </w:p>
    <w:p>
      <w:r>
        <w:t>Reinforcement learning is about taking suitable action to maximize reward in a particular situation. It is employed by various software and machines to find the best possible behavior or path it should take in a specific situation.</w:t>
      </w:r>
    </w:p>
    <w:p>
      <w:pPr>
        <w:pStyle w:val="Heading2"/>
      </w:pPr>
      <w:r>
        <w:t>Module 9: Forecasting Analysis</w:t>
      </w:r>
    </w:p>
    <w:p>
      <w:r>
        <w:t>Forecasting analysis involves using historical data to make informed estimates that predict future outcomes. Time series analysis is crucial here, utilizing models like ARIMA to forecast future data points.</w:t>
      </w:r>
    </w:p>
    <w:p>
      <w:pPr>
        <w:pStyle w:val="Heading2"/>
      </w:pPr>
      <w:r>
        <w:t>Module 10: Model Selection and Boosting</w:t>
      </w:r>
    </w:p>
    <w:p>
      <w:r>
        <w:t>Model selection involves evaluating multiple models and selecting the best one. Boosting is a method of converting weak learners into strong ones by building a model from the training data, then creating a second model that attempts to correct the errors from the first model.</w:t>
      </w:r>
    </w:p>
    <w:p>
      <w:pPr>
        <w:pStyle w:val="Heading2"/>
      </w:pPr>
      <w:r>
        <w:t>Module 11: In-Class Project</w:t>
      </w:r>
    </w:p>
    <w:p>
      <w:r>
        <w:t>The course culminates in a practical project where participants apply what they've learned to a real-world dataset. The project involves predicting the species of a plant based on various features such as leaf measurements.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
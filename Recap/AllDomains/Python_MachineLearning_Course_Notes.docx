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Outline: Detailed Notes</w:t>
      </w:r>
    </w:p>
    <w:p>
      <w:pPr>
        <w:pStyle w:val="Heading2"/>
      </w:pPr>
      <w:r>
        <w:t>Module 1: Introduction to Data Science</w:t>
      </w:r>
    </w:p>
    <w:p>
      <w:r>
        <w:t>What is Data Science?</w:t>
        <w:br/>
        <w:t>Definition: Data Science is the interdisciplinary field of using scientific methods, algorithms, and systems to extract knowledge and insights from structured or unstructured data.</w:t>
        <w:br/>
        <w:t>Components:</w:t>
        <w:br/>
        <w:t>Data Collection: Gathering information from various sources. Real-time Example: Retail companies collecting customer data from online purchases, store visits, and loyalty programs to better understand buying patterns.</w:t>
        <w:br/>
        <w:t>Data Processing: Organizing and preparing data for analysis. Real-time Example: Financial institutions processing transaction data nightly to update customer balances and detect fraudulent transactions.</w:t>
        <w:br/>
        <w:t>Data Analysis: Exploring and analyzing data to find patterns or anomalies. Real-time Example: Healthcare providers analyzing patient data to identify which treatments lead to better patient outcomes.</w:t>
        <w:br/>
        <w:t>Predictive Modeling: Using statistical models to predict or forecast future events. Real-time Example: E-commerce platforms using predictive models to forecast product demand based on seasonal trends and promotional activities.</w:t>
        <w:br/>
        <w:t>Data Visualization: Presenting data visually to make the interpretation easier. Real-time Example: Energy companies using dashboards to visualize consumption patterns across different regions to manage supply efficiently.</w:t>
        <w:br/>
      </w:r>
    </w:p>
    <w:p>
      <w:pPr>
        <w:pStyle w:val="Heading2"/>
      </w:pPr>
      <w:r>
        <w:t>Module 2: Data Extraction, Wrangling, &amp; Visualization</w:t>
      </w:r>
    </w:p>
    <w:p>
      <w:r>
        <w:t>Data Analysis Pipeline</w:t>
        <w:br/>
        <w:t>Explanation: Steps taken from collecting data to making decisions based on that data.</w:t>
        <w:br/>
        <w:t>Real-time Example: A marketing firm analyzes customer data to optimize ad placements in real-time.</w:t>
        <w:br/>
        <w:t>Python Snippet:</w:t>
        <w:br/>
        <w:t>import pandas as pd</w:t>
        <w:br/>
        <w:t>data = pd.read_csv('customer_data.csv')</w:t>
        <w:br/>
        <w:t>print(data.head())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